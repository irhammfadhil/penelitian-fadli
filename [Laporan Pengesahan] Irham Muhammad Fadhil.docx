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HALAMAN PENGESAHAN</w:t>
        <w:br/>
      </w:r>
    </w:p>
    <w:tbl>
      <w:tblPr>
        <w:tblW w:type="auto" w:w="0"/>
        <w:tblLook w:firstColumn="1" w:firstRow="1" w:lastColumn="0" w:lastRow="0" w:noHBand="0" w:noVBand="1" w:val="04A0"/>
      </w:tblPr>
      <w:tblGrid>
        <w:gridCol w:w="2880"/>
        <w:gridCol w:w="2880"/>
        <w:gridCol w:w="2880"/>
      </w:tblGrid>
      <w:tr>
        <w:tc>
          <w:tcPr>
            <w:tcW w:type="dxa" w:w="2880"/>
          </w:tcPr>
          <w:p>
            <w:r>
              <w:t>Tugas Akhir ini diajukan oleh</w:t>
            </w:r>
          </w:p>
        </w:tc>
        <w:tc>
          <w:tcPr>
            <w:tcW w:type="dxa" w:w="144"/>
          </w:tcPr>
          <w:p>
            <w:r>
              <w:t>:</w:t>
            </w:r>
          </w:p>
        </w:tc>
        <w:tc>
          <w:tcPr>
            <w:tcW w:type="dxa" w:w="5659"/>
          </w:tcPr>
          <w:p>
            <w:r/>
          </w:p>
        </w:tc>
      </w:tr>
      <w:tr>
        <w:tc>
          <w:tcPr>
            <w:tcW w:type="dxa" w:w="2880"/>
          </w:tcPr>
          <w:p>
            <w:r>
              <w:t>Nama</w:t>
            </w:r>
          </w:p>
        </w:tc>
        <w:tc>
          <w:tcPr>
            <w:tcW w:type="dxa" w:w="144"/>
          </w:tcPr>
          <w:p>
            <w:r>
              <w:t>:</w:t>
            </w:r>
          </w:p>
        </w:tc>
        <w:tc>
          <w:tcPr>
            <w:tcW w:type="dxa" w:w="5659"/>
          </w:tcPr>
          <w:p>
            <w:r>
              <w:t>Irham Muhammad Fadhil</w:t>
            </w:r>
          </w:p>
        </w:tc>
      </w:tr>
      <w:tr>
        <w:tc>
          <w:tcPr>
            <w:tcW w:type="dxa" w:w="2880"/>
          </w:tcPr>
          <w:p>
            <w:r>
              <w:t>NPM</w:t>
            </w:r>
          </w:p>
        </w:tc>
        <w:tc>
          <w:tcPr>
            <w:tcW w:type="dxa" w:w="144"/>
          </w:tcPr>
          <w:p>
            <w:r>
              <w:t>:</w:t>
            </w:r>
          </w:p>
        </w:tc>
        <w:tc>
          <w:tcPr>
            <w:tcW w:type="dxa" w:w="5659"/>
          </w:tcPr>
          <w:p>
            <w:r>
              <w:t>2006609632</w:t>
            </w:r>
          </w:p>
        </w:tc>
      </w:tr>
      <w:tr>
        <w:tc>
          <w:tcPr>
            <w:tcW w:type="dxa" w:w="2880"/>
          </w:tcPr>
          <w:p>
            <w:r>
              <w:t>Program Studi</w:t>
            </w:r>
          </w:p>
        </w:tc>
        <w:tc>
          <w:tcPr>
            <w:tcW w:type="dxa" w:w="144"/>
          </w:tcPr>
          <w:p>
            <w:r>
              <w:t>:</w:t>
            </w:r>
          </w:p>
        </w:tc>
        <w:tc>
          <w:tcPr>
            <w:tcW w:type="dxa" w:w="5659"/>
          </w:tcPr>
          <w:p>
            <w:r>
              <w:t>Magister Ilmu Komputer</w:t>
            </w:r>
          </w:p>
        </w:tc>
      </w:tr>
      <w:tr>
        <w:tc>
          <w:tcPr>
            <w:tcW w:type="dxa" w:w="2880"/>
          </w:tcPr>
          <w:p>
            <w:r>
              <w:t>Judul</w:t>
            </w:r>
          </w:p>
        </w:tc>
        <w:tc>
          <w:tcPr>
            <w:tcW w:type="dxa" w:w="144"/>
          </w:tcPr>
          <w:p>
            <w:r>
              <w:t>:</w:t>
            </w:r>
          </w:p>
        </w:tc>
        <w:tc>
          <w:tcPr>
            <w:tcW w:type="dxa" w:w="5659"/>
          </w:tcPr>
          <w:p>
            <w:r>
              <w:t>AUGMENTASI CITRA SINTESIS DALAM STUDI KASUS DETEKSI COVID-19 PADA PARU-PARU MENGGUNAKAN TINYGAN</w:t>
            </w:r>
          </w:p>
        </w:tc>
      </w:tr>
    </w:tbl>
    <w:p>
      <w:r>
        <w:br/>
      </w:r>
    </w:p>
    <w:p>
      <w:pPr>
        <w:jc w:val="both"/>
      </w:pPr>
      <w:r>
        <w:rPr>
          <w:b/>
        </w:rPr>
        <w:t>Telah berhasil dipertahankan di hadapan Dewan Penguji dan diterima sebagai bagian persyaratan yang diperlukan untuk memperoleh gelar Magister Ilmu Komputer pada Program Studi Magister Ilmu Komputer, Fakultas Ilmu Komputer, Universitas Indonesia</w:t>
        <w:br/>
      </w:r>
    </w:p>
    <w:p>
      <w:pPr>
        <w:spacing w:after="300"/>
        <w:jc w:val="center"/>
      </w:pPr>
      <w:r>
        <w:rPr>
          <w:b/>
        </w:rPr>
        <w:t>DEWAN PENGUJI</w:t>
        <w:br/>
      </w:r>
    </w:p>
    <w:tbl>
      <w:tblPr>
        <w:tblW w:type="auto" w:w="0"/>
        <w:tblLook w:firstColumn="1" w:firstRow="1" w:lastColumn="0" w:lastRow="0" w:noHBand="0" w:noVBand="1" w:val="04A0"/>
      </w:tblPr>
      <w:tblGrid>
        <w:gridCol w:w="1440"/>
        <w:gridCol w:w="288"/>
        <w:gridCol w:w="5040"/>
        <w:gridCol w:w="2160"/>
      </w:tblGrid>
      <w:tr>
        <w:tc>
          <w:tcPr>
            <w:tcW w:type="dxa" w:w="2160"/>
          </w:tcPr>
          <w:p>
            <w:r>
              <w:t>Pembimbing</w:t>
            </w:r>
          </w:p>
        </w:tc>
        <w:tc>
          <w:tcPr>
            <w:tcW w:type="dxa" w:w="2160"/>
          </w:tcPr>
          <w:p>
            <w:r>
              <w:t>:</w:t>
            </w:r>
          </w:p>
        </w:tc>
        <w:tc>
          <w:tcPr>
            <w:tcW w:type="dxa" w:w="2160"/>
          </w:tcPr>
          <w:p>
            <w:r>
              <w:t>Prof. Dr. Ir. Aniati Murni Arymurthy M.Sc</w:t>
            </w:r>
          </w:p>
        </w:tc>
        <w:tc>
          <w:tcPr>
            <w:tcW w:type="dxa" w:w="2160"/>
          </w:tcPr>
          <w:p>
            <w:r>
              <w:rPr>
                <w:sz w:val="16"/>
              </w:rPr>
              <w:t>(Nilai telah diberikan melalui SISIDANG pada )</w:t>
              <w:br/>
              <w:t>(Revisi telah disetujui melalui SISIDANG pada )</w:t>
            </w:r>
          </w:p>
        </w:tc>
      </w:tr>
      <w:tr>
        <w:tc>
          <w:tcPr>
            <w:tcW w:type="dxa" w:w="2160"/>
          </w:tcPr>
          <w:p>
            <w:r>
              <w:t>Penguji</w:t>
            </w:r>
          </w:p>
        </w:tc>
        <w:tc>
          <w:tcPr>
            <w:tcW w:type="dxa" w:w="2160"/>
          </w:tcPr>
          <w:p>
            <w:r>
              <w:t>:</w:t>
            </w:r>
          </w:p>
        </w:tc>
        <w:tc>
          <w:tcPr>
            <w:tcW w:type="dxa" w:w="2160"/>
          </w:tcPr>
          <w:p>
            <w:r>
              <w:t>Prof. Drs. Heru Suhartanto M.Sc., Ph.D</w:t>
            </w:r>
          </w:p>
        </w:tc>
        <w:tc>
          <w:tcPr>
            <w:tcW w:type="dxa" w:w="2160"/>
          </w:tcPr>
          <w:p>
            <w:r>
              <w:rPr>
                <w:sz w:val="16"/>
              </w:rPr>
              <w:t>(Nilai telah diberikan melalui SISIDANG pada )</w:t>
              <w:br/>
              <w:t>(Revisi telah disetujui melalui SISIDANG pada )</w:t>
            </w:r>
          </w:p>
        </w:tc>
      </w:tr>
      <w:tr>
        <w:tc>
          <w:tcPr>
            <w:tcW w:type="dxa" w:w="2160"/>
          </w:tcPr>
          <w:p>
            <w:r>
              <w:t>Penguji</w:t>
            </w:r>
          </w:p>
        </w:tc>
        <w:tc>
          <w:tcPr>
            <w:tcW w:type="dxa" w:w="2160"/>
          </w:tcPr>
          <w:p>
            <w:r>
              <w:t>:</w:t>
            </w:r>
          </w:p>
        </w:tc>
        <w:tc>
          <w:tcPr>
            <w:tcW w:type="dxa" w:w="2160"/>
          </w:tcPr>
          <w:p>
            <w:r>
              <w:t>Amril Syalim S.Kom., M.Eng., Ph.D.</w:t>
            </w:r>
          </w:p>
        </w:tc>
        <w:tc>
          <w:tcPr>
            <w:tcW w:type="dxa" w:w="2160"/>
          </w:tcPr>
          <w:p>
            <w:r>
              <w:rPr>
                <w:sz w:val="16"/>
              </w:rPr>
              <w:t>(Nilai telah diberikan melalui SISIDANG pada 01-07-2022, 08:47:03)</w:t>
              <w:br/>
              <w:t>(Revisi telah disetujui melalui SISIDANG pada )</w:t>
            </w:r>
          </w:p>
        </w:tc>
      </w:tr>
    </w:tbl>
    <w:p>
      <w:r>
        <w:br/>
        <w:br/>
      </w:r>
    </w:p>
    <w:p>
      <w:pPr>
        <w:tabs>
          <w:tab w:pos="1728" w:val="left"/>
        </w:tabs>
        <w:spacing w:after="100"/>
      </w:pPr>
      <w:r>
        <w:t>Ditetapkan di</w:t>
        <w:tab/>
        <w:t xml:space="preserve">: </w:t>
        <w:t>Depok, Jawa Barat</w:t>
      </w:r>
    </w:p>
    <w:p>
      <w:pPr>
        <w:tabs>
          <w:tab w:pos="1728" w:val="left"/>
        </w:tabs>
        <w:spacing w:after="100"/>
      </w:pPr>
      <w:r>
        <w:t>Tanggal</w:t>
        <w:tab/>
        <w:t xml:space="preserve">: </w:t>
        <w:t>01 Juli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